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0423B" w14:textId="77777777" w:rsidR="00771932" w:rsidRDefault="00000000">
      <w:pPr>
        <w:pStyle w:val="Title"/>
      </w:pPr>
      <w:r>
        <w:t>IR Remote Controlled Bulb Using Arduino</w:t>
      </w:r>
    </w:p>
    <w:p w14:paraId="15B99459" w14:textId="77777777" w:rsidR="00771932" w:rsidRDefault="00000000">
      <w:r>
        <w:br/>
        <w:t xml:space="preserve">This project allows you to control a bulb (or any device) using an IR remote control and an Arduino. </w:t>
      </w:r>
      <w:r>
        <w:br/>
        <w:t>It demonstrates the use of an IR receiver sensor and relay module to toggle electrical appliances wirelessly.</w:t>
      </w:r>
      <w:r>
        <w:br/>
      </w:r>
    </w:p>
    <w:p w14:paraId="0B7CD5AE" w14:textId="77777777" w:rsidR="00771932" w:rsidRDefault="00000000">
      <w:pPr>
        <w:pStyle w:val="Heading1"/>
      </w:pPr>
      <w:r>
        <w:t>Features</w:t>
      </w:r>
    </w:p>
    <w:p w14:paraId="4F1E224B" w14:textId="77777777" w:rsidR="00771932" w:rsidRDefault="00000000">
      <w:pPr>
        <w:pStyle w:val="ListBullet"/>
      </w:pPr>
      <w:r>
        <w:t>• Turn a bulb ON/OFF using an IR remote button</w:t>
      </w:r>
    </w:p>
    <w:p w14:paraId="521665EC" w14:textId="77777777" w:rsidR="00771932" w:rsidRDefault="00000000">
      <w:pPr>
        <w:pStyle w:val="ListBullet"/>
      </w:pPr>
      <w:r>
        <w:t>• Relay module safely controls 230V devices</w:t>
      </w:r>
    </w:p>
    <w:p w14:paraId="4050DDEF" w14:textId="77777777" w:rsidR="00771932" w:rsidRDefault="00000000">
      <w:pPr>
        <w:pStyle w:val="ListBullet"/>
      </w:pPr>
      <w:r>
        <w:t>• IR receiver detects and decodes signals from any standard IR remote</w:t>
      </w:r>
    </w:p>
    <w:p w14:paraId="795EF36F" w14:textId="77777777" w:rsidR="00771932" w:rsidRDefault="00000000">
      <w:pPr>
        <w:pStyle w:val="ListBullet"/>
      </w:pPr>
      <w:r>
        <w:t>• Serial monitor outputs received IR codes for easy debugging</w:t>
      </w:r>
    </w:p>
    <w:p w14:paraId="4AADF2D1" w14:textId="77777777" w:rsidR="00771932" w:rsidRDefault="00000000">
      <w:pPr>
        <w:pStyle w:val="ListBullet"/>
      </w:pPr>
      <w:r>
        <w:t>• Easily extendable to multiple buttons/devices</w:t>
      </w:r>
    </w:p>
    <w:p w14:paraId="0E4921C2" w14:textId="77777777" w:rsidR="00771932" w:rsidRDefault="00000000">
      <w:pPr>
        <w:pStyle w:val="Heading1"/>
      </w:pPr>
      <w:r>
        <w:t>Components Used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71932" w14:paraId="66D9E8DE" w14:textId="77777777">
        <w:tc>
          <w:tcPr>
            <w:tcW w:w="4320" w:type="dxa"/>
          </w:tcPr>
          <w:p w14:paraId="26A0BD2F" w14:textId="77777777" w:rsidR="00771932" w:rsidRDefault="00000000">
            <w:r>
              <w:t>Component</w:t>
            </w:r>
          </w:p>
        </w:tc>
        <w:tc>
          <w:tcPr>
            <w:tcW w:w="4320" w:type="dxa"/>
          </w:tcPr>
          <w:p w14:paraId="7F868644" w14:textId="77777777" w:rsidR="00771932" w:rsidRDefault="00000000">
            <w:r>
              <w:t>Quantity</w:t>
            </w:r>
          </w:p>
        </w:tc>
      </w:tr>
      <w:tr w:rsidR="00771932" w14:paraId="5E718119" w14:textId="77777777">
        <w:tc>
          <w:tcPr>
            <w:tcW w:w="4320" w:type="dxa"/>
          </w:tcPr>
          <w:p w14:paraId="50C78AC1" w14:textId="77777777" w:rsidR="00771932" w:rsidRDefault="00000000">
            <w:r>
              <w:t>Arduino UNO</w:t>
            </w:r>
          </w:p>
        </w:tc>
        <w:tc>
          <w:tcPr>
            <w:tcW w:w="4320" w:type="dxa"/>
          </w:tcPr>
          <w:p w14:paraId="1222DC7E" w14:textId="77777777" w:rsidR="00771932" w:rsidRDefault="00000000">
            <w:r>
              <w:t>1</w:t>
            </w:r>
          </w:p>
        </w:tc>
      </w:tr>
      <w:tr w:rsidR="00771932" w14:paraId="5C862171" w14:textId="77777777">
        <w:tc>
          <w:tcPr>
            <w:tcW w:w="4320" w:type="dxa"/>
          </w:tcPr>
          <w:p w14:paraId="4372862E" w14:textId="77777777" w:rsidR="00771932" w:rsidRDefault="00000000">
            <w:r>
              <w:t>IR Receiver (e.g., TSOP1738)</w:t>
            </w:r>
          </w:p>
        </w:tc>
        <w:tc>
          <w:tcPr>
            <w:tcW w:w="4320" w:type="dxa"/>
          </w:tcPr>
          <w:p w14:paraId="1B927458" w14:textId="77777777" w:rsidR="00771932" w:rsidRDefault="00000000">
            <w:r>
              <w:t>1</w:t>
            </w:r>
          </w:p>
        </w:tc>
      </w:tr>
      <w:tr w:rsidR="00771932" w14:paraId="4E032730" w14:textId="77777777">
        <w:tc>
          <w:tcPr>
            <w:tcW w:w="4320" w:type="dxa"/>
          </w:tcPr>
          <w:p w14:paraId="20BDE536" w14:textId="77777777" w:rsidR="00771932" w:rsidRDefault="00000000">
            <w:r>
              <w:t>IR Remote Control</w:t>
            </w:r>
          </w:p>
        </w:tc>
        <w:tc>
          <w:tcPr>
            <w:tcW w:w="4320" w:type="dxa"/>
          </w:tcPr>
          <w:p w14:paraId="300F1771" w14:textId="77777777" w:rsidR="00771932" w:rsidRDefault="00000000">
            <w:r>
              <w:t>1</w:t>
            </w:r>
          </w:p>
        </w:tc>
      </w:tr>
      <w:tr w:rsidR="00771932" w14:paraId="2650D7FA" w14:textId="77777777">
        <w:tc>
          <w:tcPr>
            <w:tcW w:w="4320" w:type="dxa"/>
          </w:tcPr>
          <w:p w14:paraId="6A032DCF" w14:textId="77777777" w:rsidR="00771932" w:rsidRDefault="00000000">
            <w:r>
              <w:t>Relay Module</w:t>
            </w:r>
          </w:p>
        </w:tc>
        <w:tc>
          <w:tcPr>
            <w:tcW w:w="4320" w:type="dxa"/>
          </w:tcPr>
          <w:p w14:paraId="17014215" w14:textId="77777777" w:rsidR="00771932" w:rsidRDefault="00000000">
            <w:r>
              <w:t>1</w:t>
            </w:r>
          </w:p>
        </w:tc>
      </w:tr>
      <w:tr w:rsidR="00771932" w14:paraId="544FD04E" w14:textId="77777777">
        <w:tc>
          <w:tcPr>
            <w:tcW w:w="4320" w:type="dxa"/>
          </w:tcPr>
          <w:p w14:paraId="067A5C14" w14:textId="77777777" w:rsidR="00771932" w:rsidRDefault="00000000">
            <w:r>
              <w:t>Bulb &amp; Holder</w:t>
            </w:r>
          </w:p>
        </w:tc>
        <w:tc>
          <w:tcPr>
            <w:tcW w:w="4320" w:type="dxa"/>
          </w:tcPr>
          <w:p w14:paraId="1F2B1EF8" w14:textId="77777777" w:rsidR="00771932" w:rsidRDefault="00000000">
            <w:r>
              <w:t>1</w:t>
            </w:r>
          </w:p>
        </w:tc>
      </w:tr>
      <w:tr w:rsidR="00771932" w14:paraId="06895FED" w14:textId="77777777">
        <w:tc>
          <w:tcPr>
            <w:tcW w:w="4320" w:type="dxa"/>
          </w:tcPr>
          <w:p w14:paraId="14F733BA" w14:textId="77777777" w:rsidR="00771932" w:rsidRDefault="00000000">
            <w:r>
              <w:t>Breadboard + Jumper Wires</w:t>
            </w:r>
          </w:p>
        </w:tc>
        <w:tc>
          <w:tcPr>
            <w:tcW w:w="4320" w:type="dxa"/>
          </w:tcPr>
          <w:p w14:paraId="6A8835EB" w14:textId="77777777" w:rsidR="00771932" w:rsidRDefault="00000000">
            <w:r>
              <w:t>As needed</w:t>
            </w:r>
          </w:p>
        </w:tc>
      </w:tr>
      <w:tr w:rsidR="00771932" w14:paraId="65255BC2" w14:textId="77777777">
        <w:tc>
          <w:tcPr>
            <w:tcW w:w="4320" w:type="dxa"/>
          </w:tcPr>
          <w:p w14:paraId="5F31BB9F" w14:textId="77777777" w:rsidR="00771932" w:rsidRDefault="00000000">
            <w:r>
              <w:t>230V AC Power (Caution!)</w:t>
            </w:r>
          </w:p>
        </w:tc>
        <w:tc>
          <w:tcPr>
            <w:tcW w:w="4320" w:type="dxa"/>
          </w:tcPr>
          <w:p w14:paraId="11F7A944" w14:textId="77777777" w:rsidR="00771932" w:rsidRDefault="00000000">
            <w:r>
              <w:t>1</w:t>
            </w:r>
          </w:p>
        </w:tc>
      </w:tr>
    </w:tbl>
    <w:p w14:paraId="653E1B4F" w14:textId="77777777" w:rsidR="00771932" w:rsidRDefault="00000000">
      <w:pPr>
        <w:pStyle w:val="Heading1"/>
      </w:pPr>
      <w:r>
        <w:t>Circuit Diagram</w:t>
      </w:r>
    </w:p>
    <w:p w14:paraId="1AAA8CE1" w14:textId="77777777" w:rsidR="00771932" w:rsidRDefault="00000000">
      <w:r>
        <w:t>Below is a simple schematic representation of the IR bulb control circuit.</w:t>
      </w:r>
    </w:p>
    <w:p w14:paraId="1BEB4BCA" w14:textId="65B9069B" w:rsidR="00771932" w:rsidRDefault="00955101">
      <w:r>
        <w:rPr>
          <w:noProof/>
        </w:rPr>
        <w:drawing>
          <wp:inline distT="0" distB="0" distL="0" distR="0" wp14:anchorId="453156DC" wp14:editId="76D321FF">
            <wp:extent cx="6731000" cy="2819400"/>
            <wp:effectExtent l="0" t="0" r="0" b="0"/>
            <wp:docPr id="1064959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0" cy="281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732C4" w14:textId="77777777" w:rsidR="00771932" w:rsidRDefault="00000000">
      <w:pPr>
        <w:pStyle w:val="Heading1"/>
      </w:pPr>
      <w:r>
        <w:t>How It Works</w:t>
      </w:r>
    </w:p>
    <w:p w14:paraId="70F34D63" w14:textId="77777777" w:rsidR="00771932" w:rsidRDefault="00000000">
      <w:r>
        <w:br/>
        <w:t>The IR receiver detects IR signals from the remote. Each button on the remote sends a unique hexadecimal code.</w:t>
      </w:r>
      <w:r>
        <w:br/>
        <w:t xml:space="preserve">The Arduino reads the code and checks if it matches the pre-defined value. If it matches the ON/OFF button, </w:t>
      </w:r>
      <w:r>
        <w:br/>
        <w:t>it toggles the bulb state using the relay. The status is shown on the serial monitor.</w:t>
      </w:r>
      <w:r>
        <w:br/>
      </w:r>
    </w:p>
    <w:p w14:paraId="40ECB40B" w14:textId="77777777" w:rsidR="00771932" w:rsidRDefault="00000000">
      <w:pPr>
        <w:pStyle w:val="Heading1"/>
      </w:pPr>
      <w:r>
        <w:t>Arduino Code</w:t>
      </w:r>
    </w:p>
    <w:p w14:paraId="53C3E52F" w14:textId="77777777" w:rsidR="00771932" w:rsidRDefault="00000000">
      <w:r>
        <w:t>The main logic is in the IR_Remote_Bulb_Control.ino file uploaded to the GitHub repository.</w:t>
      </w:r>
    </w:p>
    <w:p w14:paraId="1D3C1817" w14:textId="77777777" w:rsidR="00771932" w:rsidRDefault="00000000">
      <w:pPr>
        <w:pStyle w:val="Heading1"/>
      </w:pPr>
      <w:r>
        <w:t>IR Code Configuration</w:t>
      </w:r>
    </w:p>
    <w:p w14:paraId="2574DFEE" w14:textId="5E8C2C45" w:rsidR="00771932" w:rsidRDefault="00000000">
      <w:r>
        <w:br/>
        <w:t>To find the real code:</w:t>
      </w:r>
      <w:r>
        <w:br/>
        <w:t>- Open Serial Monitor in Arduino IDE</w:t>
      </w:r>
      <w:r>
        <w:br/>
        <w:t>- Press buttons on your IR remote</w:t>
      </w:r>
      <w:r>
        <w:br/>
        <w:t>- Note the values printed</w:t>
      </w:r>
      <w:r>
        <w:br/>
      </w:r>
    </w:p>
    <w:p w14:paraId="0FBF826F" w14:textId="77777777" w:rsidR="00771932" w:rsidRDefault="00000000">
      <w:pPr>
        <w:pStyle w:val="Heading1"/>
      </w:pPr>
      <w:r>
        <w:t>Safety Warning</w:t>
      </w:r>
    </w:p>
    <w:p w14:paraId="40FB8F0D" w14:textId="77777777" w:rsidR="00771932" w:rsidRDefault="00000000">
      <w:r>
        <w:br/>
        <w:t>If you're using a 230V AC bulb:</w:t>
      </w:r>
      <w:r>
        <w:br/>
        <w:t>- Ensure proper isolation using a relay module</w:t>
      </w:r>
      <w:r>
        <w:br/>
        <w:t>- Never touch live wires</w:t>
      </w:r>
      <w:r>
        <w:br/>
        <w:t>- Work under supervision if you’re a beginner</w:t>
      </w:r>
      <w:r>
        <w:br/>
      </w:r>
    </w:p>
    <w:p w14:paraId="0DABBE71" w14:textId="77777777" w:rsidR="00771932" w:rsidRDefault="00000000">
      <w:pPr>
        <w:pStyle w:val="Heading1"/>
      </w:pPr>
      <w:r>
        <w:t>Future Enhancements</w:t>
      </w:r>
    </w:p>
    <w:p w14:paraId="10B5AAED" w14:textId="77777777" w:rsidR="00771932" w:rsidRDefault="00000000">
      <w:pPr>
        <w:pStyle w:val="ListBullet"/>
      </w:pPr>
      <w:r>
        <w:t>• Control multiple appliances</w:t>
      </w:r>
    </w:p>
    <w:p w14:paraId="246B1094" w14:textId="77777777" w:rsidR="00771932" w:rsidRDefault="00000000">
      <w:pPr>
        <w:pStyle w:val="ListBullet"/>
      </w:pPr>
      <w:r>
        <w:t>• Add LCD/LED display for status</w:t>
      </w:r>
    </w:p>
    <w:p w14:paraId="3A67C65F" w14:textId="77777777" w:rsidR="00771932" w:rsidRDefault="00000000">
      <w:pPr>
        <w:pStyle w:val="ListBullet"/>
      </w:pPr>
      <w:r>
        <w:t>• Integrate with Wi-Fi (e.g., ESP32) for mobile app control</w:t>
      </w:r>
    </w:p>
    <w:p w14:paraId="3A3204BA" w14:textId="77777777" w:rsidR="00771932" w:rsidRDefault="00000000">
      <w:pPr>
        <w:pStyle w:val="ListBullet"/>
      </w:pPr>
      <w:r>
        <w:t>• Use EEPROM to save bulb state after power loss</w:t>
      </w:r>
    </w:p>
    <w:p w14:paraId="2BEC21B9" w14:textId="77777777" w:rsidR="00771932" w:rsidRDefault="00000000">
      <w:pPr>
        <w:pStyle w:val="Heading1"/>
      </w:pPr>
      <w:r>
        <w:t>Author</w:t>
      </w:r>
    </w:p>
    <w:p w14:paraId="1CD67AFE" w14:textId="77777777" w:rsidR="00771932" w:rsidRDefault="00000000">
      <w:r>
        <w:t>K. Vaishnavi</w:t>
      </w:r>
      <w:r>
        <w:br/>
        <w:t>Electronics &amp; Communication Engineer</w:t>
      </w:r>
      <w:r>
        <w:br/>
        <w:t>Passionate about Embedded Systems and Automation Projects</w:t>
      </w:r>
    </w:p>
    <w:sectPr w:rsidR="007719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2630366">
    <w:abstractNumId w:val="8"/>
  </w:num>
  <w:num w:numId="2" w16cid:durableId="428307571">
    <w:abstractNumId w:val="6"/>
  </w:num>
  <w:num w:numId="3" w16cid:durableId="1544243474">
    <w:abstractNumId w:val="5"/>
  </w:num>
  <w:num w:numId="4" w16cid:durableId="1782384067">
    <w:abstractNumId w:val="4"/>
  </w:num>
  <w:num w:numId="5" w16cid:durableId="383800050">
    <w:abstractNumId w:val="7"/>
  </w:num>
  <w:num w:numId="6" w16cid:durableId="457263807">
    <w:abstractNumId w:val="3"/>
  </w:num>
  <w:num w:numId="7" w16cid:durableId="1666519481">
    <w:abstractNumId w:val="2"/>
  </w:num>
  <w:num w:numId="8" w16cid:durableId="1992950259">
    <w:abstractNumId w:val="1"/>
  </w:num>
  <w:num w:numId="9" w16cid:durableId="2132046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6AA6"/>
    <w:rsid w:val="0015074B"/>
    <w:rsid w:val="0029639D"/>
    <w:rsid w:val="00326F90"/>
    <w:rsid w:val="00771932"/>
    <w:rsid w:val="0095510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45EE04"/>
  <w14:defaultImageDpi w14:val="300"/>
  <w15:docId w15:val="{21E07BD7-152B-4600-A7BC-E3E49A1F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Vasu Konduru</cp:lastModifiedBy>
  <cp:revision>2</cp:revision>
  <dcterms:created xsi:type="dcterms:W3CDTF">2025-07-26T05:59:00Z</dcterms:created>
  <dcterms:modified xsi:type="dcterms:W3CDTF">2025-07-26T05:59:00Z</dcterms:modified>
  <cp:category/>
</cp:coreProperties>
</file>